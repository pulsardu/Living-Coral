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7E92" w14:textId="77777777" w:rsidR="00362715" w:rsidRDefault="00000000">
      <w:pPr>
        <w:pStyle w:val="1"/>
      </w:pPr>
      <w:r>
        <w:t>Usability Evaluation Questionnaire</w:t>
      </w:r>
    </w:p>
    <w:p w14:paraId="1D90745E" w14:textId="77777777" w:rsidR="00362715" w:rsidRDefault="00000000">
      <w:r>
        <w:t>Thank you for participating in our usability test. Please complete the following questionnaire. All responses will remain anonymous and will only be used for research purposes.</w:t>
      </w:r>
    </w:p>
    <w:p w14:paraId="49CCFF02" w14:textId="77777777" w:rsidR="00362715" w:rsidRDefault="00000000">
      <w:pPr>
        <w:pStyle w:val="21"/>
      </w:pPr>
      <w:r>
        <w:t>Part A: System Usability Scale (SUS)</w:t>
      </w:r>
    </w:p>
    <w:p w14:paraId="585FC6CB" w14:textId="77777777" w:rsidR="00362715" w:rsidRDefault="00000000">
      <w:r>
        <w:t>Please indicate how much you agree with the following statements (1 = Strongly Disagree, 5 = Strongly Agree).</w:t>
      </w:r>
    </w:p>
    <w:p w14:paraId="6D5A3621" w14:textId="77777777" w:rsidR="00362715" w:rsidRDefault="00000000">
      <w:pPr>
        <w:pStyle w:val="a"/>
      </w:pPr>
      <w:r>
        <w:t>I think that I would like to use this system frequently.</w:t>
      </w:r>
      <w:r>
        <w:br/>
        <w:t xml:space="preserve">   1   2   3   4   </w:t>
      </w:r>
      <w:r>
        <w:rPr>
          <w:highlight w:val="yellow"/>
        </w:rPr>
        <w:t>5</w:t>
      </w:r>
    </w:p>
    <w:p w14:paraId="38DB8EC5" w14:textId="77777777" w:rsidR="00362715" w:rsidRDefault="00000000">
      <w:pPr>
        <w:pStyle w:val="a"/>
      </w:pPr>
      <w:r>
        <w:t>I found the system unnecessarily complex.</w:t>
      </w:r>
      <w:r>
        <w:br/>
        <w:t xml:space="preserve">   </w:t>
      </w:r>
      <w:r>
        <w:rPr>
          <w:highlight w:val="yellow"/>
        </w:rPr>
        <w:t>1</w:t>
      </w:r>
      <w:r>
        <w:t xml:space="preserve">   2   3   4   5</w:t>
      </w:r>
    </w:p>
    <w:p w14:paraId="5A00DBEE" w14:textId="77777777" w:rsidR="00362715" w:rsidRDefault="00000000">
      <w:pPr>
        <w:pStyle w:val="a"/>
      </w:pPr>
      <w:r>
        <w:t>I thought the system was easy to use.</w:t>
      </w:r>
      <w:r>
        <w:br/>
        <w:t xml:space="preserve">   1   2   3   4   </w:t>
      </w:r>
      <w:r>
        <w:rPr>
          <w:highlight w:val="yellow"/>
        </w:rPr>
        <w:t>5</w:t>
      </w:r>
    </w:p>
    <w:p w14:paraId="6E02146C" w14:textId="77777777" w:rsidR="00362715" w:rsidRDefault="00000000">
      <w:pPr>
        <w:pStyle w:val="a"/>
      </w:pPr>
      <w:r>
        <w:t>I think that I would need the support of a technical person to be able to use this system.</w:t>
      </w:r>
      <w:r>
        <w:br/>
        <w:t xml:space="preserve">   </w:t>
      </w:r>
      <w:r>
        <w:rPr>
          <w:highlight w:val="yellow"/>
        </w:rPr>
        <w:t>1</w:t>
      </w:r>
      <w:r>
        <w:t xml:space="preserve">   2   3   4   5</w:t>
      </w:r>
    </w:p>
    <w:p w14:paraId="60D660B4" w14:textId="77777777" w:rsidR="00362715" w:rsidRDefault="00000000">
      <w:pPr>
        <w:pStyle w:val="a"/>
      </w:pPr>
      <w:r>
        <w:t>I found the various functions in this system were well integrated.</w:t>
      </w:r>
      <w:r>
        <w:br/>
        <w:t xml:space="preserve">   1   2   3   4   </w:t>
      </w:r>
      <w:r>
        <w:rPr>
          <w:highlight w:val="yellow"/>
        </w:rPr>
        <w:t>5</w:t>
      </w:r>
    </w:p>
    <w:p w14:paraId="1B48C1C5" w14:textId="77777777" w:rsidR="00362715" w:rsidRDefault="00000000">
      <w:pPr>
        <w:pStyle w:val="a"/>
      </w:pPr>
      <w:r>
        <w:t>I thought there was too much inconsistency in this system.</w:t>
      </w:r>
      <w:r>
        <w:br/>
        <w:t xml:space="preserve">   </w:t>
      </w:r>
      <w:r>
        <w:rPr>
          <w:highlight w:val="yellow"/>
        </w:rPr>
        <w:t>1</w:t>
      </w:r>
      <w:r>
        <w:t xml:space="preserve">   2   3   4   5</w:t>
      </w:r>
    </w:p>
    <w:p w14:paraId="513E5704" w14:textId="77777777" w:rsidR="00362715" w:rsidRDefault="00000000">
      <w:pPr>
        <w:pStyle w:val="a"/>
      </w:pPr>
      <w:r>
        <w:t>I would imagine that most people would learn to use this system very quickly.</w:t>
      </w:r>
      <w:r>
        <w:br/>
        <w:t xml:space="preserve">   1   2   3   4   </w:t>
      </w:r>
      <w:r>
        <w:rPr>
          <w:highlight w:val="yellow"/>
        </w:rPr>
        <w:t>5</w:t>
      </w:r>
    </w:p>
    <w:p w14:paraId="5F9D13FC" w14:textId="77777777" w:rsidR="00362715" w:rsidRDefault="00000000">
      <w:pPr>
        <w:pStyle w:val="a"/>
      </w:pPr>
      <w:r>
        <w:t>I found the system very cumbersome to use.</w:t>
      </w:r>
      <w:r>
        <w:br/>
        <w:t xml:space="preserve">   </w:t>
      </w:r>
      <w:r>
        <w:rPr>
          <w:highlight w:val="yellow"/>
        </w:rPr>
        <w:t>1</w:t>
      </w:r>
      <w:r>
        <w:t xml:space="preserve">   2   3   4   5</w:t>
      </w:r>
    </w:p>
    <w:p w14:paraId="28149B17" w14:textId="77777777" w:rsidR="00362715" w:rsidRDefault="00000000">
      <w:pPr>
        <w:pStyle w:val="a"/>
      </w:pPr>
      <w:r>
        <w:t>I felt very confident using the system.</w:t>
      </w:r>
      <w:r>
        <w:br/>
        <w:t xml:space="preserve">   1   2   3   4   </w:t>
      </w:r>
      <w:r>
        <w:rPr>
          <w:highlight w:val="yellow"/>
        </w:rPr>
        <w:t>5</w:t>
      </w:r>
    </w:p>
    <w:p w14:paraId="398E9474" w14:textId="77777777" w:rsidR="00362715" w:rsidRDefault="00000000">
      <w:pPr>
        <w:pStyle w:val="a"/>
      </w:pPr>
      <w:r>
        <w:t>I needed to learn a lot of things before I could get going with this system.</w:t>
      </w:r>
      <w:r>
        <w:br/>
        <w:t xml:space="preserve">   </w:t>
      </w:r>
      <w:r>
        <w:rPr>
          <w:highlight w:val="yellow"/>
        </w:rPr>
        <w:t>1</w:t>
      </w:r>
      <w:r>
        <w:t xml:space="preserve">   2   3   4   5</w:t>
      </w:r>
    </w:p>
    <w:p w14:paraId="2DE1EA7A" w14:textId="77777777" w:rsidR="00362715" w:rsidRDefault="00000000">
      <w:pPr>
        <w:pStyle w:val="21"/>
      </w:pPr>
      <w:r>
        <w:t>Part B: UTAUT-2 (Selected Items)</w:t>
      </w:r>
    </w:p>
    <w:p w14:paraId="4EED16F9" w14:textId="77777777" w:rsidR="00362715" w:rsidRDefault="00000000">
      <w:r>
        <w:t>Please indicate how much you agree with the following statements (1 = Strongly Disagree, 5 = Strongly Agree).</w:t>
      </w:r>
    </w:p>
    <w:p w14:paraId="78972153" w14:textId="77777777" w:rsidR="00362715" w:rsidRDefault="00000000">
      <w:pPr>
        <w:pStyle w:val="a"/>
      </w:pPr>
      <w:r>
        <w:t>Using this app helps me accomplish my travel-related tasks.</w:t>
      </w:r>
      <w:r>
        <w:br/>
        <w:t xml:space="preserve">   1   2   3   4   </w:t>
      </w:r>
      <w:r>
        <w:rPr>
          <w:highlight w:val="yellow"/>
        </w:rPr>
        <w:t>5</w:t>
      </w:r>
    </w:p>
    <w:p w14:paraId="58E6694F" w14:textId="77777777" w:rsidR="00362715" w:rsidRDefault="00000000">
      <w:pPr>
        <w:pStyle w:val="a"/>
      </w:pPr>
      <w:r>
        <w:t>Using this app improves my chances of choosing a low-carbon travel option.</w:t>
      </w:r>
      <w:r>
        <w:br/>
        <w:t xml:space="preserve">   1   2   3   4   </w:t>
      </w:r>
      <w:r>
        <w:rPr>
          <w:highlight w:val="yellow"/>
        </w:rPr>
        <w:t>5</w:t>
      </w:r>
    </w:p>
    <w:p w14:paraId="1A62D4CB" w14:textId="77777777" w:rsidR="00362715" w:rsidRDefault="00000000">
      <w:pPr>
        <w:pStyle w:val="a"/>
      </w:pPr>
      <w:r>
        <w:t>I find the app easy to learn.</w:t>
      </w:r>
      <w:r>
        <w:br/>
        <w:t xml:space="preserve">   1   2   3   4   </w:t>
      </w:r>
      <w:r>
        <w:rPr>
          <w:highlight w:val="yellow"/>
        </w:rPr>
        <w:t>5</w:t>
      </w:r>
    </w:p>
    <w:p w14:paraId="5C8A2219" w14:textId="77777777" w:rsidR="00362715" w:rsidRDefault="00000000">
      <w:pPr>
        <w:pStyle w:val="a"/>
      </w:pPr>
      <w:r>
        <w:t>My interaction with the app is clear and understandable.</w:t>
      </w:r>
      <w:r>
        <w:br/>
        <w:t xml:space="preserve">   1   2   3   4   </w:t>
      </w:r>
      <w:r>
        <w:rPr>
          <w:highlight w:val="yellow"/>
        </w:rPr>
        <w:t>5</w:t>
      </w:r>
    </w:p>
    <w:p w14:paraId="3A4AF552" w14:textId="77777777" w:rsidR="00362715" w:rsidRDefault="00000000">
      <w:pPr>
        <w:pStyle w:val="a"/>
      </w:pPr>
      <w:r>
        <w:lastRenderedPageBreak/>
        <w:t>I have the resources and knowledge to use this app.</w:t>
      </w:r>
      <w:r>
        <w:br/>
        <w:t xml:space="preserve">   1   2   3   4   </w:t>
      </w:r>
      <w:r>
        <w:rPr>
          <w:highlight w:val="yellow"/>
        </w:rPr>
        <w:t>5</w:t>
      </w:r>
    </w:p>
    <w:p w14:paraId="68B21544" w14:textId="77777777" w:rsidR="00362715" w:rsidRDefault="00000000">
      <w:pPr>
        <w:pStyle w:val="a"/>
      </w:pPr>
      <w:r>
        <w:t>I find using this app enjoyable.</w:t>
      </w:r>
      <w:r>
        <w:br/>
        <w:t xml:space="preserve">   1   2   3   4   </w:t>
      </w:r>
      <w:r>
        <w:rPr>
          <w:highlight w:val="yellow"/>
        </w:rPr>
        <w:t>5</w:t>
      </w:r>
    </w:p>
    <w:p w14:paraId="12E6C0AD" w14:textId="77777777" w:rsidR="00362715" w:rsidRDefault="00000000">
      <w:pPr>
        <w:pStyle w:val="a"/>
      </w:pPr>
      <w:r>
        <w:t>The experience of using this app is fun and engaging.</w:t>
      </w:r>
      <w:r>
        <w:br/>
        <w:t xml:space="preserve">   1   2   3   4   </w:t>
      </w:r>
      <w:r>
        <w:rPr>
          <w:highlight w:val="yellow"/>
        </w:rPr>
        <w:t>5</w:t>
      </w:r>
    </w:p>
    <w:sectPr w:rsidR="00362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133EC" w14:textId="77777777" w:rsidR="00EE0C76" w:rsidRDefault="00EE0C76">
      <w:pPr>
        <w:spacing w:line="240" w:lineRule="auto"/>
      </w:pPr>
      <w:r>
        <w:separator/>
      </w:r>
    </w:p>
  </w:endnote>
  <w:endnote w:type="continuationSeparator" w:id="0">
    <w:p w14:paraId="6791AA32" w14:textId="77777777" w:rsidR="00EE0C76" w:rsidRDefault="00EE0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4F230" w14:textId="77777777" w:rsidR="00EE0C76" w:rsidRDefault="00EE0C76">
      <w:pPr>
        <w:spacing w:after="0"/>
      </w:pPr>
      <w:r>
        <w:separator/>
      </w:r>
    </w:p>
  </w:footnote>
  <w:footnote w:type="continuationSeparator" w:id="0">
    <w:p w14:paraId="3147258A" w14:textId="77777777" w:rsidR="00EE0C76" w:rsidRDefault="00EE0C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598416099">
    <w:abstractNumId w:val="1"/>
  </w:num>
  <w:num w:numId="2" w16cid:durableId="1163661580">
    <w:abstractNumId w:val="4"/>
  </w:num>
  <w:num w:numId="3" w16cid:durableId="1671715107">
    <w:abstractNumId w:val="5"/>
  </w:num>
  <w:num w:numId="4" w16cid:durableId="271478966">
    <w:abstractNumId w:val="2"/>
  </w:num>
  <w:num w:numId="5" w16cid:durableId="2122143889">
    <w:abstractNumId w:val="0"/>
  </w:num>
  <w:num w:numId="6" w16cid:durableId="1673683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D97"/>
    <w:rsid w:val="0015074B"/>
    <w:rsid w:val="001A2D68"/>
    <w:rsid w:val="0029639D"/>
    <w:rsid w:val="00326F90"/>
    <w:rsid w:val="00362715"/>
    <w:rsid w:val="00AA1D8D"/>
    <w:rsid w:val="00B47730"/>
    <w:rsid w:val="00CB0664"/>
    <w:rsid w:val="00EE0C76"/>
    <w:rsid w:val="00FC693F"/>
    <w:rsid w:val="1460567D"/>
    <w:rsid w:val="1A677795"/>
    <w:rsid w:val="3F783777"/>
    <w:rsid w:val="3F8955F3"/>
    <w:rsid w:val="6A4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53BDB"/>
  <w14:defaultImageDpi w14:val="300"/>
  <w15:docId w15:val="{F2BE584C-CD0B-48D6-B4F1-3057A3E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Tim Cua</cp:lastModifiedBy>
  <cp:revision>4</cp:revision>
  <dcterms:created xsi:type="dcterms:W3CDTF">2013-12-23T23:15:00Z</dcterms:created>
  <dcterms:modified xsi:type="dcterms:W3CDTF">2025-09-10T14:28:00Z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eyJoZGlkIjoiMzNhZGM3MjEzZDU4MzlhZTAwMmQzZjY2OGU0NzRlZmMiLCJ1c2VySWQiOiIxMTI5NTQ5MzA1In0=</vt:lpwstr>
  </property>
  <property fmtid="{D5CDD505-2E9C-101B-9397-08002B2CF9AE}" pid="3" name="KSOProductBuildVer">
    <vt:lpwstr>2052-12.1.0.22529</vt:lpwstr>
  </property>
  <property fmtid="{D5CDD505-2E9C-101B-9397-08002B2CF9AE}" pid="4" name="ICV">
    <vt:lpwstr>D93D124DBCCF4BA7A0FB80072456705A_13</vt:lpwstr>
  </property>
</Properties>
</file>